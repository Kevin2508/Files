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CEA0D" w14:textId="2C5BC018" w:rsidR="007620F6" w:rsidRPr="007620F6" w:rsidRDefault="007620F6" w:rsidP="007620F6">
      <w:pPr>
        <w:pStyle w:val="Heading1"/>
        <w:ind w:left="369" w:right="360"/>
        <w:jc w:val="center"/>
        <w:rPr>
          <w:rFonts w:ascii="Poppins" w:hAnsi="Poppins" w:cs="Poppins"/>
          <w:color w:val="auto"/>
          <w:sz w:val="32"/>
          <w:szCs w:val="32"/>
        </w:rPr>
      </w:pPr>
      <w:r w:rsidRPr="007620F6">
        <w:rPr>
          <w:rFonts w:ascii="Poppins" w:hAnsi="Poppins" w:cs="Poppins"/>
          <w:color w:val="auto"/>
          <w:sz w:val="32"/>
          <w:szCs w:val="32"/>
        </w:rPr>
        <w:t xml:space="preserve">Practical </w:t>
      </w:r>
      <w:r w:rsidRPr="007620F6">
        <w:rPr>
          <w:rFonts w:ascii="Poppins" w:hAnsi="Poppins" w:cs="Poppins"/>
          <w:color w:val="auto"/>
          <w:sz w:val="32"/>
          <w:szCs w:val="32"/>
        </w:rPr>
        <w:t>10</w:t>
      </w:r>
    </w:p>
    <w:p w14:paraId="43BEB346" w14:textId="2497B241" w:rsidR="007620F6" w:rsidRPr="007620F6" w:rsidRDefault="007620F6" w:rsidP="007620F6">
      <w:pPr>
        <w:jc w:val="center"/>
        <w:rPr>
          <w:b/>
          <w:bCs/>
        </w:rPr>
      </w:pPr>
      <w:r w:rsidRPr="007620F6">
        <w:rPr>
          <w:rFonts w:ascii="Poppins" w:eastAsiaTheme="minorHAnsi" w:hAnsi="Poppins" w:cs="Poppins"/>
          <w:b/>
          <w:bCs/>
          <w:sz w:val="32"/>
          <w:szCs w:val="32"/>
          <w:lang w:bidi="sa-IN"/>
        </w:rPr>
        <w:t>Design the Test Cases for software domain problem</w:t>
      </w:r>
    </w:p>
    <w:p w14:paraId="6E905FB2" w14:textId="77777777" w:rsidR="007620F6" w:rsidRPr="007620F6" w:rsidRDefault="007620F6" w:rsidP="007620F6">
      <w:pPr>
        <w:rPr>
          <w:rFonts w:ascii="Poppins" w:hAnsi="Poppins" w:cs="Poppins"/>
          <w:b/>
          <w:bCs/>
          <w:sz w:val="28"/>
          <w:szCs w:val="28"/>
          <w:lang w:val="en-IN"/>
        </w:rPr>
      </w:pPr>
      <w:r w:rsidRPr="007620F6">
        <w:rPr>
          <w:rFonts w:ascii="Poppins" w:hAnsi="Poppins" w:cs="Poppins"/>
          <w:b/>
          <w:bCs/>
          <w:sz w:val="28"/>
          <w:szCs w:val="28"/>
          <w:lang w:val="en-IN"/>
        </w:rPr>
        <w:t>Importance of Test Cases</w:t>
      </w:r>
    </w:p>
    <w:p w14:paraId="33B424C7" w14:textId="77777777" w:rsidR="007620F6" w:rsidRPr="007620F6" w:rsidRDefault="007620F6" w:rsidP="007620F6">
      <w:p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sz w:val="26"/>
          <w:szCs w:val="26"/>
          <w:lang w:val="en-IN"/>
        </w:rPr>
        <w:t>Test cases play a crucial role in validating the functionality, reliability, and security of a Movie Ticket Management System. Well-defined test cases ensure that all system components work as expected, prevent potential failures, and improve the overall user experience.</w:t>
      </w:r>
    </w:p>
    <w:p w14:paraId="20F3BC8A" w14:textId="77777777" w:rsidR="007620F6" w:rsidRPr="007620F6" w:rsidRDefault="007620F6" w:rsidP="007620F6">
      <w:pPr>
        <w:rPr>
          <w:rFonts w:ascii="Poppins" w:hAnsi="Poppins" w:cs="Poppins"/>
          <w:b/>
          <w:bCs/>
          <w:sz w:val="26"/>
          <w:szCs w:val="26"/>
          <w:lang w:val="en-IN"/>
        </w:rPr>
      </w:pPr>
      <w:r w:rsidRPr="007620F6">
        <w:rPr>
          <w:rFonts w:ascii="Poppins" w:hAnsi="Poppins" w:cs="Poppins"/>
          <w:b/>
          <w:bCs/>
          <w:sz w:val="26"/>
          <w:szCs w:val="26"/>
          <w:lang w:val="en-IN"/>
        </w:rPr>
        <w:t>Key Benefits of Testing:</w:t>
      </w:r>
    </w:p>
    <w:p w14:paraId="4194B03B" w14:textId="77777777" w:rsidR="007620F6" w:rsidRPr="007620F6" w:rsidRDefault="007620F6" w:rsidP="007620F6">
      <w:pPr>
        <w:numPr>
          <w:ilvl w:val="0"/>
          <w:numId w:val="10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Ensuring System Reliability: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Detects and prevents failures before deployment.</w:t>
      </w:r>
    </w:p>
    <w:p w14:paraId="0039A6D2" w14:textId="77777777" w:rsidR="007620F6" w:rsidRPr="007620F6" w:rsidRDefault="007620F6" w:rsidP="007620F6">
      <w:pPr>
        <w:numPr>
          <w:ilvl w:val="0"/>
          <w:numId w:val="10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Validating Business Logic: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Ensures that user actions and system responses align with business requirements.</w:t>
      </w:r>
    </w:p>
    <w:p w14:paraId="3EC18288" w14:textId="77777777" w:rsidR="007620F6" w:rsidRPr="007620F6" w:rsidRDefault="007620F6" w:rsidP="007620F6">
      <w:pPr>
        <w:numPr>
          <w:ilvl w:val="0"/>
          <w:numId w:val="10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Enhancing User Experience: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Identifies and fixes usability issues for smoother interactions.</w:t>
      </w:r>
    </w:p>
    <w:p w14:paraId="20B976BF" w14:textId="77777777" w:rsidR="007620F6" w:rsidRPr="007620F6" w:rsidRDefault="007620F6" w:rsidP="007620F6">
      <w:pPr>
        <w:numPr>
          <w:ilvl w:val="0"/>
          <w:numId w:val="10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Security Assurance: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Protects sensitive data by testing authentication and payment processes.</w:t>
      </w:r>
    </w:p>
    <w:p w14:paraId="060D4F5D" w14:textId="46572B7D" w:rsidR="007620F6" w:rsidRPr="007620F6" w:rsidRDefault="007620F6" w:rsidP="007620F6">
      <w:pPr>
        <w:rPr>
          <w:rFonts w:ascii="Arial" w:hAnsi="Arial" w:cs="Arial"/>
          <w:sz w:val="26"/>
          <w:szCs w:val="26"/>
          <w:lang w:val="en-IN"/>
        </w:rPr>
      </w:pPr>
    </w:p>
    <w:p w14:paraId="47AA4B52" w14:textId="77777777" w:rsidR="007620F6" w:rsidRPr="007620F6" w:rsidRDefault="007620F6" w:rsidP="007620F6">
      <w:pPr>
        <w:rPr>
          <w:rFonts w:ascii="Poppins" w:hAnsi="Poppins" w:cs="Poppins"/>
          <w:b/>
          <w:bCs/>
          <w:sz w:val="26"/>
          <w:szCs w:val="26"/>
          <w:lang w:val="en-IN"/>
        </w:rPr>
      </w:pPr>
      <w:r w:rsidRPr="007620F6">
        <w:rPr>
          <w:rFonts w:ascii="Poppins" w:hAnsi="Poppins" w:cs="Poppins"/>
          <w:b/>
          <w:bCs/>
          <w:sz w:val="26"/>
          <w:szCs w:val="26"/>
          <w:lang w:val="en-IN"/>
        </w:rPr>
        <w:t>Test Case Components</w:t>
      </w:r>
    </w:p>
    <w:p w14:paraId="6B186CE4" w14:textId="77777777" w:rsidR="007620F6" w:rsidRPr="007620F6" w:rsidRDefault="007620F6" w:rsidP="007620F6">
      <w:p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sz w:val="26"/>
          <w:szCs w:val="26"/>
          <w:lang w:val="en-IN"/>
        </w:rPr>
        <w:t>Each test case consists of:</w:t>
      </w:r>
    </w:p>
    <w:p w14:paraId="23165A72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Test Case ID: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A unique identifier for tracking.</w:t>
      </w:r>
    </w:p>
    <w:p w14:paraId="2B988562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Title: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The feature or function being tested.</w:t>
      </w:r>
    </w:p>
    <w:p w14:paraId="1541BC66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Description: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Purpose of the test case.</w:t>
      </w:r>
    </w:p>
    <w:p w14:paraId="15E54696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Preconditions: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Requirements before executing the test.</w:t>
      </w:r>
    </w:p>
    <w:p w14:paraId="17D19E71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Steps to Execute: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Step-by-step process for running the test.</w:t>
      </w:r>
    </w:p>
    <w:p w14:paraId="5FB8267F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lastRenderedPageBreak/>
        <w:t>Expected Result: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The anticipated system response.</w:t>
      </w:r>
    </w:p>
    <w:p w14:paraId="36A9C0FC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Actual Result: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The observed </w:t>
      </w:r>
      <w:proofErr w:type="spellStart"/>
      <w:r w:rsidRPr="007620F6">
        <w:rPr>
          <w:rFonts w:ascii="Arial" w:hAnsi="Arial" w:cs="Arial"/>
          <w:sz w:val="26"/>
          <w:szCs w:val="26"/>
          <w:lang w:val="en-IN"/>
        </w:rPr>
        <w:t>behavior</w:t>
      </w:r>
      <w:proofErr w:type="spellEnd"/>
      <w:r w:rsidRPr="007620F6">
        <w:rPr>
          <w:rFonts w:ascii="Arial" w:hAnsi="Arial" w:cs="Arial"/>
          <w:sz w:val="26"/>
          <w:szCs w:val="26"/>
          <w:lang w:val="en-IN"/>
        </w:rPr>
        <w:t xml:space="preserve"> after execution.</w:t>
      </w:r>
    </w:p>
    <w:p w14:paraId="295D5E23" w14:textId="77777777" w:rsidR="007620F6" w:rsidRPr="007620F6" w:rsidRDefault="007620F6" w:rsidP="007620F6">
      <w:pPr>
        <w:numPr>
          <w:ilvl w:val="0"/>
          <w:numId w:val="11"/>
        </w:numPr>
        <w:rPr>
          <w:rFonts w:ascii="Arial" w:hAnsi="Arial" w:cs="Arial"/>
          <w:sz w:val="26"/>
          <w:szCs w:val="26"/>
          <w:lang w:val="en-IN"/>
        </w:rPr>
      </w:pPr>
      <w:r w:rsidRPr="007620F6">
        <w:rPr>
          <w:rFonts w:ascii="Arial" w:hAnsi="Arial" w:cs="Arial"/>
          <w:b/>
          <w:bCs/>
          <w:sz w:val="26"/>
          <w:szCs w:val="26"/>
          <w:lang w:val="en-IN"/>
        </w:rPr>
        <w:t>Status (Pass/Fail):</w:t>
      </w:r>
      <w:r w:rsidRPr="007620F6">
        <w:rPr>
          <w:rFonts w:ascii="Arial" w:hAnsi="Arial" w:cs="Arial"/>
          <w:sz w:val="26"/>
          <w:szCs w:val="26"/>
          <w:lang w:val="en-IN"/>
        </w:rPr>
        <w:t xml:space="preserve"> Indicates whether the test case met expectations.</w:t>
      </w:r>
    </w:p>
    <w:p w14:paraId="40F1D078" w14:textId="59551A39" w:rsidR="00557CA4" w:rsidRPr="007620F6" w:rsidRDefault="007620F6" w:rsidP="007620F6">
      <w:pPr>
        <w:rPr>
          <w:rFonts w:ascii="Poppins" w:hAnsi="Poppins" w:cs="Poppins"/>
          <w:b/>
          <w:bCs/>
          <w:sz w:val="28"/>
          <w:szCs w:val="28"/>
        </w:rPr>
      </w:pPr>
      <w:r w:rsidRPr="007620F6">
        <w:rPr>
          <w:rFonts w:ascii="Poppins" w:hAnsi="Poppins" w:cs="Poppins"/>
          <w:b/>
          <w:bCs/>
          <w:sz w:val="28"/>
          <w:szCs w:val="28"/>
        </w:rPr>
        <w:t>Test Scenario-1</w:t>
      </w:r>
    </w:p>
    <w:tbl>
      <w:tblPr>
        <w:tblStyle w:val="TableGrid"/>
        <w:tblW w:w="8744" w:type="dxa"/>
        <w:tblLook w:val="04A0" w:firstRow="1" w:lastRow="0" w:firstColumn="1" w:lastColumn="0" w:noHBand="0" w:noVBand="1"/>
      </w:tblPr>
      <w:tblGrid>
        <w:gridCol w:w="4372"/>
        <w:gridCol w:w="4372"/>
      </w:tblGrid>
      <w:tr w:rsidR="00557CA4" w14:paraId="654658E6" w14:textId="77777777" w:rsidTr="00557CA4">
        <w:trPr>
          <w:trHeight w:val="352"/>
        </w:trPr>
        <w:tc>
          <w:tcPr>
            <w:tcW w:w="4372" w:type="dxa"/>
          </w:tcPr>
          <w:p w14:paraId="6324AFB4" w14:textId="77777777" w:rsidR="00557CA4" w:rsidRPr="007620F6" w:rsidRDefault="00557CA4" w:rsidP="00557CA4">
            <w:pPr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 w:rsidRPr="007620F6">
              <w:rPr>
                <w:rFonts w:ascii="Poppins" w:hAnsi="Poppins" w:cs="Poppin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72" w:type="dxa"/>
          </w:tcPr>
          <w:p w14:paraId="11758A46" w14:textId="77777777" w:rsidR="00557CA4" w:rsidRPr="007620F6" w:rsidRDefault="00557CA4" w:rsidP="00557CA4">
            <w:pPr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 w:rsidRPr="007620F6">
              <w:rPr>
                <w:rFonts w:ascii="Poppins" w:hAnsi="Poppins" w:cs="Poppins"/>
                <w:b/>
                <w:bCs/>
                <w:sz w:val="24"/>
                <w:szCs w:val="24"/>
              </w:rPr>
              <w:t>TS1</w:t>
            </w:r>
          </w:p>
        </w:tc>
      </w:tr>
      <w:tr w:rsidR="00557CA4" w14:paraId="7E632A59" w14:textId="77777777" w:rsidTr="00557CA4">
        <w:trPr>
          <w:trHeight w:val="369"/>
        </w:trPr>
        <w:tc>
          <w:tcPr>
            <w:tcW w:w="4372" w:type="dxa"/>
          </w:tcPr>
          <w:p w14:paraId="56CD559B" w14:textId="77777777" w:rsidR="00557CA4" w:rsidRPr="007620F6" w:rsidRDefault="00557CA4" w:rsidP="00557CA4">
            <w:pPr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 w:rsidRPr="007620F6">
              <w:rPr>
                <w:rFonts w:ascii="Poppins" w:hAnsi="Poppins" w:cs="Poppins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372" w:type="dxa"/>
          </w:tcPr>
          <w:p w14:paraId="1E5A0449" w14:textId="0BC064B4" w:rsidR="00557CA4" w:rsidRPr="007620F6" w:rsidRDefault="00557CA4" w:rsidP="00557CA4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7620F6">
              <w:rPr>
                <w:rFonts w:ascii="Poppins" w:hAnsi="Poppins" w:cs="Poppins"/>
                <w:sz w:val="24"/>
                <w:szCs w:val="24"/>
              </w:rPr>
              <w:t>Verify "User Login" Functionality</w:t>
            </w:r>
          </w:p>
        </w:tc>
      </w:tr>
      <w:tr w:rsidR="00557CA4" w14:paraId="1C148D22" w14:textId="77777777" w:rsidTr="00557CA4">
        <w:trPr>
          <w:trHeight w:val="352"/>
        </w:trPr>
        <w:tc>
          <w:tcPr>
            <w:tcW w:w="4372" w:type="dxa"/>
          </w:tcPr>
          <w:p w14:paraId="3D5CA3A0" w14:textId="77777777" w:rsidR="00557CA4" w:rsidRPr="007620F6" w:rsidRDefault="00557CA4" w:rsidP="00557CA4">
            <w:pPr>
              <w:jc w:val="center"/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 w:rsidRPr="007620F6">
              <w:rPr>
                <w:rFonts w:ascii="Poppins" w:hAnsi="Poppins" w:cs="Poppin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72" w:type="dxa"/>
          </w:tcPr>
          <w:p w14:paraId="25FDFE61" w14:textId="2A62551C" w:rsidR="00557CA4" w:rsidRPr="007620F6" w:rsidRDefault="00557CA4" w:rsidP="00557CA4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7620F6">
              <w:rPr>
                <w:rFonts w:ascii="Poppins" w:hAnsi="Poppins" w:cs="Poppins"/>
                <w:sz w:val="24"/>
                <w:szCs w:val="24"/>
              </w:rPr>
              <w:t>To test various scenarios for user authentication, including valid, invalid, and edge cases.</w:t>
            </w:r>
          </w:p>
        </w:tc>
      </w:tr>
    </w:tbl>
    <w:p w14:paraId="3CDEE602" w14:textId="439167E9" w:rsidR="00FA51FF" w:rsidRDefault="00FA51FF" w:rsidP="00557CA4">
      <w:pPr>
        <w:jc w:val="center"/>
      </w:pPr>
    </w:p>
    <w:tbl>
      <w:tblPr>
        <w:tblStyle w:val="TableGrid"/>
        <w:tblW w:w="8765" w:type="dxa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3"/>
      </w:tblGrid>
      <w:tr w:rsidR="00FA51FF" w:rsidRPr="007620F6" w14:paraId="6AFFBDE2" w14:textId="77777777" w:rsidTr="00557CA4">
        <w:trPr>
          <w:trHeight w:val="557"/>
        </w:trPr>
        <w:tc>
          <w:tcPr>
            <w:tcW w:w="1753" w:type="dxa"/>
          </w:tcPr>
          <w:p w14:paraId="4E2ABC0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753" w:type="dxa"/>
          </w:tcPr>
          <w:p w14:paraId="587D636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3" w:type="dxa"/>
          </w:tcPr>
          <w:p w14:paraId="5D5BBCC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53" w:type="dxa"/>
          </w:tcPr>
          <w:p w14:paraId="23665EB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753" w:type="dxa"/>
          </w:tcPr>
          <w:p w14:paraId="294C30F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Pass/Fail</w:t>
            </w:r>
          </w:p>
        </w:tc>
      </w:tr>
      <w:tr w:rsidR="00FA51FF" w:rsidRPr="007620F6" w14:paraId="6F108A9B" w14:textId="77777777" w:rsidTr="00557CA4">
        <w:trPr>
          <w:trHeight w:val="830"/>
        </w:trPr>
        <w:tc>
          <w:tcPr>
            <w:tcW w:w="1753" w:type="dxa"/>
          </w:tcPr>
          <w:p w14:paraId="702489D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TC1.1</w:t>
            </w:r>
          </w:p>
        </w:tc>
        <w:tc>
          <w:tcPr>
            <w:tcW w:w="1753" w:type="dxa"/>
          </w:tcPr>
          <w:p w14:paraId="44C948B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login with valid credentials</w:t>
            </w:r>
          </w:p>
        </w:tc>
        <w:tc>
          <w:tcPr>
            <w:tcW w:w="1753" w:type="dxa"/>
          </w:tcPr>
          <w:p w14:paraId="78F64F57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Valid email &amp; password</w:t>
            </w:r>
          </w:p>
        </w:tc>
        <w:tc>
          <w:tcPr>
            <w:tcW w:w="1753" w:type="dxa"/>
          </w:tcPr>
          <w:p w14:paraId="1C4EC0C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User successfully logs in</w:t>
            </w:r>
          </w:p>
        </w:tc>
        <w:tc>
          <w:tcPr>
            <w:tcW w:w="1753" w:type="dxa"/>
          </w:tcPr>
          <w:p w14:paraId="14467C0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71B19542" w14:textId="77777777" w:rsidTr="00557CA4">
        <w:trPr>
          <w:trHeight w:val="830"/>
        </w:trPr>
        <w:tc>
          <w:tcPr>
            <w:tcW w:w="1753" w:type="dxa"/>
          </w:tcPr>
          <w:p w14:paraId="68A23E6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TC1.2</w:t>
            </w:r>
          </w:p>
        </w:tc>
        <w:tc>
          <w:tcPr>
            <w:tcW w:w="1753" w:type="dxa"/>
          </w:tcPr>
          <w:p w14:paraId="3340535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login with invalid credentials</w:t>
            </w:r>
          </w:p>
        </w:tc>
        <w:tc>
          <w:tcPr>
            <w:tcW w:w="1753" w:type="dxa"/>
          </w:tcPr>
          <w:p w14:paraId="45C97E8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Invalid email or password</w:t>
            </w:r>
          </w:p>
        </w:tc>
        <w:tc>
          <w:tcPr>
            <w:tcW w:w="1753" w:type="dxa"/>
          </w:tcPr>
          <w:p w14:paraId="5E08DA8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Error message displayed</w:t>
            </w:r>
          </w:p>
        </w:tc>
        <w:tc>
          <w:tcPr>
            <w:tcW w:w="1753" w:type="dxa"/>
          </w:tcPr>
          <w:p w14:paraId="14B4A88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5E62E2BF" w14:textId="77777777" w:rsidTr="00557CA4">
        <w:trPr>
          <w:trHeight w:val="843"/>
        </w:trPr>
        <w:tc>
          <w:tcPr>
            <w:tcW w:w="1753" w:type="dxa"/>
          </w:tcPr>
          <w:p w14:paraId="44B805D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TC1.3</w:t>
            </w:r>
          </w:p>
        </w:tc>
        <w:tc>
          <w:tcPr>
            <w:tcW w:w="1753" w:type="dxa"/>
          </w:tcPr>
          <w:p w14:paraId="62C5663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login with empty fields</w:t>
            </w:r>
          </w:p>
        </w:tc>
        <w:tc>
          <w:tcPr>
            <w:tcW w:w="1753" w:type="dxa"/>
          </w:tcPr>
          <w:p w14:paraId="49EF4D0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Blank email &amp; password</w:t>
            </w:r>
          </w:p>
        </w:tc>
        <w:tc>
          <w:tcPr>
            <w:tcW w:w="1753" w:type="dxa"/>
          </w:tcPr>
          <w:p w14:paraId="7C6A175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Prompt to enter credentials</w:t>
            </w:r>
          </w:p>
        </w:tc>
        <w:tc>
          <w:tcPr>
            <w:tcW w:w="1753" w:type="dxa"/>
          </w:tcPr>
          <w:p w14:paraId="0D0D9D9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47E938DB" w14:textId="77777777" w:rsidTr="00557CA4">
        <w:trPr>
          <w:trHeight w:val="830"/>
        </w:trPr>
        <w:tc>
          <w:tcPr>
            <w:tcW w:w="1753" w:type="dxa"/>
          </w:tcPr>
          <w:p w14:paraId="12A1AB2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TC1.4</w:t>
            </w:r>
          </w:p>
        </w:tc>
        <w:tc>
          <w:tcPr>
            <w:tcW w:w="1753" w:type="dxa"/>
          </w:tcPr>
          <w:p w14:paraId="5F2EE07C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password recovery option</w:t>
            </w:r>
          </w:p>
        </w:tc>
        <w:tc>
          <w:tcPr>
            <w:tcW w:w="1753" w:type="dxa"/>
          </w:tcPr>
          <w:p w14:paraId="2466EA8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Click on 'Forgot Password'</w:t>
            </w:r>
          </w:p>
        </w:tc>
        <w:tc>
          <w:tcPr>
            <w:tcW w:w="1753" w:type="dxa"/>
          </w:tcPr>
          <w:p w14:paraId="1B405C6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Redirects to reset page</w:t>
            </w:r>
          </w:p>
        </w:tc>
        <w:tc>
          <w:tcPr>
            <w:tcW w:w="1753" w:type="dxa"/>
          </w:tcPr>
          <w:p w14:paraId="0F2635C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7CDC4E1A" w14:textId="77777777" w:rsidR="007620F6" w:rsidRDefault="007620F6" w:rsidP="007620F6">
      <w:pPr>
        <w:rPr>
          <w:rFonts w:ascii="Poppins" w:hAnsi="Poppins" w:cs="Poppins"/>
          <w:b/>
          <w:bCs/>
          <w:sz w:val="28"/>
          <w:szCs w:val="28"/>
        </w:rPr>
      </w:pPr>
    </w:p>
    <w:p w14:paraId="09690588" w14:textId="52FB7F4B" w:rsidR="007620F6" w:rsidRPr="007620F6" w:rsidRDefault="007620F6" w:rsidP="007620F6">
      <w:pPr>
        <w:rPr>
          <w:rFonts w:ascii="Poppins" w:hAnsi="Poppins" w:cs="Poppins"/>
          <w:b/>
          <w:bCs/>
          <w:sz w:val="28"/>
          <w:szCs w:val="28"/>
        </w:rPr>
      </w:pPr>
      <w:r w:rsidRPr="007620F6">
        <w:rPr>
          <w:rFonts w:ascii="Poppins" w:hAnsi="Poppins" w:cs="Poppins"/>
          <w:b/>
          <w:bCs/>
          <w:sz w:val="28"/>
          <w:szCs w:val="28"/>
        </w:rPr>
        <w:t>Test Scenario-</w:t>
      </w:r>
      <w:r>
        <w:rPr>
          <w:rFonts w:ascii="Poppins" w:hAnsi="Poppins" w:cs="Poppins"/>
          <w:b/>
          <w:bCs/>
          <w:sz w:val="28"/>
          <w:szCs w:val="28"/>
        </w:rPr>
        <w:t>2</w:t>
      </w:r>
    </w:p>
    <w:p w14:paraId="1039B767" w14:textId="77777777" w:rsidR="00557CA4" w:rsidRPr="007620F6" w:rsidRDefault="00557CA4" w:rsidP="00557CA4">
      <w:pPr>
        <w:pStyle w:val="Heading2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68" w:type="dxa"/>
        <w:tblLook w:val="04A0" w:firstRow="1" w:lastRow="0" w:firstColumn="1" w:lastColumn="0" w:noHBand="0" w:noVBand="1"/>
      </w:tblPr>
      <w:tblGrid>
        <w:gridCol w:w="4384"/>
        <w:gridCol w:w="4384"/>
      </w:tblGrid>
      <w:tr w:rsidR="00557CA4" w:rsidRPr="007620F6" w14:paraId="657B0BF3" w14:textId="77777777" w:rsidTr="00557CA4">
        <w:trPr>
          <w:trHeight w:val="383"/>
        </w:trPr>
        <w:tc>
          <w:tcPr>
            <w:tcW w:w="4384" w:type="dxa"/>
          </w:tcPr>
          <w:p w14:paraId="0B36C796" w14:textId="77777777" w:rsidR="00557CA4" w:rsidRPr="007620F6" w:rsidRDefault="00557CA4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84" w:type="dxa"/>
          </w:tcPr>
          <w:p w14:paraId="4F936AF5" w14:textId="5F236C57" w:rsidR="00557CA4" w:rsidRPr="007620F6" w:rsidRDefault="00557CA4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TS</w:t>
            </w: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557CA4" w:rsidRPr="007620F6" w14:paraId="70E88729" w14:textId="77777777" w:rsidTr="00557CA4">
        <w:trPr>
          <w:trHeight w:val="401"/>
        </w:trPr>
        <w:tc>
          <w:tcPr>
            <w:tcW w:w="4384" w:type="dxa"/>
          </w:tcPr>
          <w:p w14:paraId="3C86460A" w14:textId="77777777" w:rsidR="00557CA4" w:rsidRPr="007620F6" w:rsidRDefault="00557CA4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384" w:type="dxa"/>
          </w:tcPr>
          <w:p w14:paraId="0639C288" w14:textId="36DC9883" w:rsidR="00557CA4" w:rsidRPr="007620F6" w:rsidRDefault="00557CA4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"Movie Selection" Functionality</w:t>
            </w:r>
          </w:p>
        </w:tc>
      </w:tr>
      <w:tr w:rsidR="00557CA4" w:rsidRPr="007620F6" w14:paraId="42ED3100" w14:textId="77777777" w:rsidTr="00557CA4">
        <w:trPr>
          <w:trHeight w:val="383"/>
        </w:trPr>
        <w:tc>
          <w:tcPr>
            <w:tcW w:w="4384" w:type="dxa"/>
          </w:tcPr>
          <w:p w14:paraId="23963319" w14:textId="77777777" w:rsidR="00557CA4" w:rsidRPr="007620F6" w:rsidRDefault="00557CA4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84" w:type="dxa"/>
          </w:tcPr>
          <w:p w14:paraId="5432FBA8" w14:textId="6ABD98E5" w:rsidR="00557CA4" w:rsidRPr="007620F6" w:rsidRDefault="00557CA4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To ensure users can search, filter, and select movies accurately.</w:t>
            </w:r>
          </w:p>
        </w:tc>
      </w:tr>
    </w:tbl>
    <w:p w14:paraId="5FC5816D" w14:textId="154F50CB" w:rsidR="00FA51FF" w:rsidRPr="007620F6" w:rsidRDefault="00000000" w:rsidP="00557CA4">
      <w:pPr>
        <w:rPr>
          <w:rFonts w:ascii="Arial" w:hAnsi="Arial" w:cs="Arial"/>
          <w:sz w:val="24"/>
          <w:szCs w:val="24"/>
        </w:rPr>
      </w:pPr>
      <w:r w:rsidRPr="007620F6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8666" w:type="dxa"/>
        <w:tblLook w:val="04A0" w:firstRow="1" w:lastRow="0" w:firstColumn="1" w:lastColumn="0" w:noHBand="0" w:noVBand="1"/>
      </w:tblPr>
      <w:tblGrid>
        <w:gridCol w:w="1668"/>
        <w:gridCol w:w="1697"/>
        <w:gridCol w:w="1924"/>
        <w:gridCol w:w="1692"/>
        <w:gridCol w:w="1685"/>
      </w:tblGrid>
      <w:tr w:rsidR="00FA51FF" w:rsidRPr="007620F6" w14:paraId="2F767202" w14:textId="77777777" w:rsidTr="00557CA4">
        <w:trPr>
          <w:trHeight w:val="96"/>
        </w:trPr>
        <w:tc>
          <w:tcPr>
            <w:tcW w:w="1704" w:type="dxa"/>
          </w:tcPr>
          <w:p w14:paraId="3703250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1704" w:type="dxa"/>
          </w:tcPr>
          <w:p w14:paraId="0EAFCBF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50" w:type="dxa"/>
          </w:tcPr>
          <w:p w14:paraId="092FACF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04" w:type="dxa"/>
          </w:tcPr>
          <w:p w14:paraId="050ABC4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704" w:type="dxa"/>
          </w:tcPr>
          <w:p w14:paraId="07E6772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Pass/Fail</w:t>
            </w:r>
          </w:p>
        </w:tc>
      </w:tr>
      <w:tr w:rsidR="00FA51FF" w:rsidRPr="007620F6" w14:paraId="3DD31F9A" w14:textId="77777777" w:rsidTr="00557CA4">
        <w:trPr>
          <w:trHeight w:val="98"/>
        </w:trPr>
        <w:tc>
          <w:tcPr>
            <w:tcW w:w="1704" w:type="dxa"/>
          </w:tcPr>
          <w:p w14:paraId="6E0071D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TC2.1</w:t>
            </w:r>
          </w:p>
        </w:tc>
        <w:tc>
          <w:tcPr>
            <w:tcW w:w="1704" w:type="dxa"/>
          </w:tcPr>
          <w:p w14:paraId="221C516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movie search by title</w:t>
            </w:r>
          </w:p>
        </w:tc>
        <w:tc>
          <w:tcPr>
            <w:tcW w:w="1850" w:type="dxa"/>
          </w:tcPr>
          <w:p w14:paraId="336A848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Enter movie name</w:t>
            </w:r>
          </w:p>
        </w:tc>
        <w:tc>
          <w:tcPr>
            <w:tcW w:w="1704" w:type="dxa"/>
          </w:tcPr>
          <w:p w14:paraId="186BE34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Relevant movie list displayed</w:t>
            </w:r>
          </w:p>
        </w:tc>
        <w:tc>
          <w:tcPr>
            <w:tcW w:w="1704" w:type="dxa"/>
          </w:tcPr>
          <w:p w14:paraId="7DFBBEC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7738AF3A" w14:textId="77777777" w:rsidTr="00557CA4">
        <w:trPr>
          <w:trHeight w:val="48"/>
        </w:trPr>
        <w:tc>
          <w:tcPr>
            <w:tcW w:w="1704" w:type="dxa"/>
          </w:tcPr>
          <w:p w14:paraId="6770371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TC2.2</w:t>
            </w:r>
          </w:p>
        </w:tc>
        <w:tc>
          <w:tcPr>
            <w:tcW w:w="1704" w:type="dxa"/>
          </w:tcPr>
          <w:p w14:paraId="56FDD5D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filtering by genre</w:t>
            </w:r>
          </w:p>
        </w:tc>
        <w:tc>
          <w:tcPr>
            <w:tcW w:w="1850" w:type="dxa"/>
          </w:tcPr>
          <w:p w14:paraId="6300FE8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 genre filter</w:t>
            </w:r>
          </w:p>
        </w:tc>
        <w:tc>
          <w:tcPr>
            <w:tcW w:w="1704" w:type="dxa"/>
          </w:tcPr>
          <w:p w14:paraId="3830888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Movies of selected genre displayed</w:t>
            </w:r>
          </w:p>
        </w:tc>
        <w:tc>
          <w:tcPr>
            <w:tcW w:w="1704" w:type="dxa"/>
          </w:tcPr>
          <w:p w14:paraId="38F3ACC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445DA15E" w14:textId="77777777" w:rsidTr="00557CA4">
        <w:trPr>
          <w:trHeight w:val="27"/>
        </w:trPr>
        <w:tc>
          <w:tcPr>
            <w:tcW w:w="1704" w:type="dxa"/>
          </w:tcPr>
          <w:p w14:paraId="54A728D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TC2.3</w:t>
            </w:r>
          </w:p>
        </w:tc>
        <w:tc>
          <w:tcPr>
            <w:tcW w:w="1704" w:type="dxa"/>
          </w:tcPr>
          <w:p w14:paraId="2BD6F28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filtering by language</w:t>
            </w:r>
          </w:p>
        </w:tc>
        <w:tc>
          <w:tcPr>
            <w:tcW w:w="1850" w:type="dxa"/>
          </w:tcPr>
          <w:p w14:paraId="702251B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 language filter</w:t>
            </w:r>
          </w:p>
        </w:tc>
        <w:tc>
          <w:tcPr>
            <w:tcW w:w="1704" w:type="dxa"/>
          </w:tcPr>
          <w:p w14:paraId="6FA600A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Movies in selected language displayed</w:t>
            </w:r>
          </w:p>
        </w:tc>
        <w:tc>
          <w:tcPr>
            <w:tcW w:w="1704" w:type="dxa"/>
          </w:tcPr>
          <w:p w14:paraId="4E739D1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36B2876F" w14:textId="77777777" w:rsidTr="00557CA4">
        <w:trPr>
          <w:trHeight w:val="27"/>
        </w:trPr>
        <w:tc>
          <w:tcPr>
            <w:tcW w:w="1704" w:type="dxa"/>
          </w:tcPr>
          <w:p w14:paraId="5704673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TC2.4</w:t>
            </w:r>
          </w:p>
        </w:tc>
        <w:tc>
          <w:tcPr>
            <w:tcW w:w="1704" w:type="dxa"/>
          </w:tcPr>
          <w:p w14:paraId="5EF8A18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movie details page</w:t>
            </w:r>
          </w:p>
        </w:tc>
        <w:tc>
          <w:tcPr>
            <w:tcW w:w="1850" w:type="dxa"/>
          </w:tcPr>
          <w:p w14:paraId="035A0EF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Click on a movie</w:t>
            </w:r>
          </w:p>
        </w:tc>
        <w:tc>
          <w:tcPr>
            <w:tcW w:w="1704" w:type="dxa"/>
          </w:tcPr>
          <w:p w14:paraId="30FBE4E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Movie details displayed</w:t>
            </w:r>
          </w:p>
        </w:tc>
        <w:tc>
          <w:tcPr>
            <w:tcW w:w="1704" w:type="dxa"/>
          </w:tcPr>
          <w:p w14:paraId="4A8A4CD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4AF725B1" w14:textId="77777777" w:rsidTr="00557CA4">
        <w:trPr>
          <w:trHeight w:val="147"/>
        </w:trPr>
        <w:tc>
          <w:tcPr>
            <w:tcW w:w="1704" w:type="dxa"/>
          </w:tcPr>
          <w:p w14:paraId="7A02710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TC2.5</w:t>
            </w:r>
          </w:p>
        </w:tc>
        <w:tc>
          <w:tcPr>
            <w:tcW w:w="1704" w:type="dxa"/>
          </w:tcPr>
          <w:p w14:paraId="4AB82E1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sorting by rating or popularity</w:t>
            </w:r>
          </w:p>
        </w:tc>
        <w:tc>
          <w:tcPr>
            <w:tcW w:w="1850" w:type="dxa"/>
          </w:tcPr>
          <w:p w14:paraId="16CCA92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 sort by rating/popularity</w:t>
            </w:r>
          </w:p>
        </w:tc>
        <w:tc>
          <w:tcPr>
            <w:tcW w:w="1704" w:type="dxa"/>
          </w:tcPr>
          <w:p w14:paraId="4483237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Movies sorted accordingly</w:t>
            </w:r>
          </w:p>
        </w:tc>
        <w:tc>
          <w:tcPr>
            <w:tcW w:w="1704" w:type="dxa"/>
          </w:tcPr>
          <w:p w14:paraId="75F4CA0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36E6B644" w14:textId="77777777" w:rsidR="007620F6" w:rsidRPr="007620F6" w:rsidRDefault="007620F6" w:rsidP="00557CA4">
      <w:pPr>
        <w:pStyle w:val="Heading2"/>
        <w:jc w:val="center"/>
        <w:rPr>
          <w:rFonts w:ascii="Arial" w:hAnsi="Arial" w:cs="Arial"/>
          <w:sz w:val="24"/>
          <w:szCs w:val="24"/>
        </w:rPr>
      </w:pPr>
    </w:p>
    <w:p w14:paraId="05C6F1DF" w14:textId="58ACBB04" w:rsidR="007620F6" w:rsidRPr="007620F6" w:rsidRDefault="007620F6" w:rsidP="007620F6">
      <w:pPr>
        <w:rPr>
          <w:rFonts w:ascii="Poppins" w:hAnsi="Poppins" w:cs="Poppins"/>
          <w:b/>
          <w:bCs/>
          <w:sz w:val="28"/>
          <w:szCs w:val="28"/>
        </w:rPr>
      </w:pPr>
      <w:r w:rsidRPr="007620F6">
        <w:rPr>
          <w:rFonts w:ascii="Poppins" w:hAnsi="Poppins" w:cs="Poppins"/>
          <w:b/>
          <w:bCs/>
          <w:sz w:val="28"/>
          <w:szCs w:val="28"/>
        </w:rPr>
        <w:t>Test Scenario-</w:t>
      </w:r>
      <w:r>
        <w:rPr>
          <w:rFonts w:ascii="Poppins" w:hAnsi="Poppins" w:cs="Poppins"/>
          <w:b/>
          <w:bCs/>
          <w:sz w:val="28"/>
          <w:szCs w:val="28"/>
        </w:rPr>
        <w:t>3</w:t>
      </w:r>
    </w:p>
    <w:p w14:paraId="14E16C4E" w14:textId="77777777" w:rsidR="007620F6" w:rsidRPr="007620F6" w:rsidRDefault="007620F6" w:rsidP="00557CA4">
      <w:pPr>
        <w:pStyle w:val="Heading2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68" w:type="dxa"/>
        <w:tblLook w:val="04A0" w:firstRow="1" w:lastRow="0" w:firstColumn="1" w:lastColumn="0" w:noHBand="0" w:noVBand="1"/>
      </w:tblPr>
      <w:tblGrid>
        <w:gridCol w:w="4384"/>
        <w:gridCol w:w="4384"/>
      </w:tblGrid>
      <w:tr w:rsidR="007620F6" w:rsidRPr="007620F6" w14:paraId="7514C992" w14:textId="77777777" w:rsidTr="00F97833">
        <w:trPr>
          <w:trHeight w:val="383"/>
        </w:trPr>
        <w:tc>
          <w:tcPr>
            <w:tcW w:w="4384" w:type="dxa"/>
          </w:tcPr>
          <w:p w14:paraId="0F1C5035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84" w:type="dxa"/>
          </w:tcPr>
          <w:p w14:paraId="4C3DACA3" w14:textId="28A5AFA1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TS</w:t>
            </w: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7620F6" w:rsidRPr="007620F6" w14:paraId="63741C62" w14:textId="77777777" w:rsidTr="00F97833">
        <w:trPr>
          <w:trHeight w:val="401"/>
        </w:trPr>
        <w:tc>
          <w:tcPr>
            <w:tcW w:w="4384" w:type="dxa"/>
          </w:tcPr>
          <w:p w14:paraId="3985D682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384" w:type="dxa"/>
          </w:tcPr>
          <w:p w14:paraId="5E83056D" w14:textId="2E7CCE3E" w:rsidR="007620F6" w:rsidRPr="007620F6" w:rsidRDefault="007620F6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"Seat and Payment Selection"</w:t>
            </w:r>
          </w:p>
        </w:tc>
      </w:tr>
      <w:tr w:rsidR="007620F6" w:rsidRPr="007620F6" w14:paraId="52499992" w14:textId="77777777" w:rsidTr="00F97833">
        <w:trPr>
          <w:trHeight w:val="383"/>
        </w:trPr>
        <w:tc>
          <w:tcPr>
            <w:tcW w:w="4384" w:type="dxa"/>
          </w:tcPr>
          <w:p w14:paraId="7871CA1E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84" w:type="dxa"/>
          </w:tcPr>
          <w:p w14:paraId="4063DE07" w14:textId="5CD1E71A" w:rsidR="007620F6" w:rsidRPr="007620F6" w:rsidRDefault="007620F6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To test the seat selection process, payment options, and associated functionalities.</w:t>
            </w:r>
          </w:p>
        </w:tc>
      </w:tr>
    </w:tbl>
    <w:p w14:paraId="7EA2B6A5" w14:textId="085A142D" w:rsidR="00FA51FF" w:rsidRPr="007620F6" w:rsidRDefault="00FA51FF" w:rsidP="007620F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7"/>
        <w:gridCol w:w="1726"/>
        <w:gridCol w:w="1727"/>
        <w:gridCol w:w="1726"/>
      </w:tblGrid>
      <w:tr w:rsidR="00FA51FF" w:rsidRPr="007620F6" w14:paraId="176771B0" w14:textId="77777777">
        <w:tc>
          <w:tcPr>
            <w:tcW w:w="1728" w:type="dxa"/>
          </w:tcPr>
          <w:p w14:paraId="4345E25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728" w:type="dxa"/>
          </w:tcPr>
          <w:p w14:paraId="6B08C39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14:paraId="4A44B3E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28" w:type="dxa"/>
          </w:tcPr>
          <w:p w14:paraId="48B761F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728" w:type="dxa"/>
          </w:tcPr>
          <w:p w14:paraId="3E35220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Pass/Fail</w:t>
            </w:r>
          </w:p>
        </w:tc>
      </w:tr>
      <w:tr w:rsidR="00FA51FF" w:rsidRPr="007620F6" w14:paraId="42C427A7" w14:textId="77777777">
        <w:tc>
          <w:tcPr>
            <w:tcW w:w="1728" w:type="dxa"/>
          </w:tcPr>
          <w:p w14:paraId="76812C2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TC3.1</w:t>
            </w:r>
          </w:p>
        </w:tc>
        <w:tc>
          <w:tcPr>
            <w:tcW w:w="1728" w:type="dxa"/>
          </w:tcPr>
          <w:p w14:paraId="54889FE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seat selection</w:t>
            </w:r>
          </w:p>
        </w:tc>
        <w:tc>
          <w:tcPr>
            <w:tcW w:w="1728" w:type="dxa"/>
          </w:tcPr>
          <w:p w14:paraId="186A330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 available seats</w:t>
            </w:r>
          </w:p>
        </w:tc>
        <w:tc>
          <w:tcPr>
            <w:tcW w:w="1728" w:type="dxa"/>
          </w:tcPr>
          <w:p w14:paraId="3D33BD6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Seats highlighted as selected</w:t>
            </w:r>
          </w:p>
        </w:tc>
        <w:tc>
          <w:tcPr>
            <w:tcW w:w="1728" w:type="dxa"/>
          </w:tcPr>
          <w:p w14:paraId="04F4EA1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75D9961F" w14:textId="77777777">
        <w:tc>
          <w:tcPr>
            <w:tcW w:w="1728" w:type="dxa"/>
          </w:tcPr>
          <w:p w14:paraId="7A32023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TC3.2</w:t>
            </w:r>
          </w:p>
        </w:tc>
        <w:tc>
          <w:tcPr>
            <w:tcW w:w="1728" w:type="dxa"/>
          </w:tcPr>
          <w:p w14:paraId="6B8BDBE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unavailable seat handling</w:t>
            </w:r>
          </w:p>
        </w:tc>
        <w:tc>
          <w:tcPr>
            <w:tcW w:w="1728" w:type="dxa"/>
          </w:tcPr>
          <w:p w14:paraId="6F8145A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 an already booked seat</w:t>
            </w:r>
          </w:p>
        </w:tc>
        <w:tc>
          <w:tcPr>
            <w:tcW w:w="1728" w:type="dxa"/>
          </w:tcPr>
          <w:p w14:paraId="4D59EBD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Error message displayed</w:t>
            </w:r>
          </w:p>
        </w:tc>
        <w:tc>
          <w:tcPr>
            <w:tcW w:w="1728" w:type="dxa"/>
          </w:tcPr>
          <w:p w14:paraId="0DB863C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41AFA2D7" w14:textId="77777777">
        <w:tc>
          <w:tcPr>
            <w:tcW w:w="1728" w:type="dxa"/>
          </w:tcPr>
          <w:p w14:paraId="37611D9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TC3.3</w:t>
            </w:r>
          </w:p>
        </w:tc>
        <w:tc>
          <w:tcPr>
            <w:tcW w:w="1728" w:type="dxa"/>
          </w:tcPr>
          <w:p w14:paraId="23BA281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successful payment</w:t>
            </w:r>
          </w:p>
        </w:tc>
        <w:tc>
          <w:tcPr>
            <w:tcW w:w="1728" w:type="dxa"/>
          </w:tcPr>
          <w:p w14:paraId="379FDCB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Enter valid payment details</w:t>
            </w:r>
          </w:p>
        </w:tc>
        <w:tc>
          <w:tcPr>
            <w:tcW w:w="1728" w:type="dxa"/>
          </w:tcPr>
          <w:p w14:paraId="0AE2DF0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Payment successful, ticket issued</w:t>
            </w:r>
          </w:p>
        </w:tc>
        <w:tc>
          <w:tcPr>
            <w:tcW w:w="1728" w:type="dxa"/>
          </w:tcPr>
          <w:p w14:paraId="3C91D54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125E6AD0" w14:textId="77777777">
        <w:tc>
          <w:tcPr>
            <w:tcW w:w="1728" w:type="dxa"/>
          </w:tcPr>
          <w:p w14:paraId="0A06E5B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TC3.4</w:t>
            </w:r>
          </w:p>
        </w:tc>
        <w:tc>
          <w:tcPr>
            <w:tcW w:w="1728" w:type="dxa"/>
          </w:tcPr>
          <w:p w14:paraId="45A7DF5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failed payment handling</w:t>
            </w:r>
          </w:p>
        </w:tc>
        <w:tc>
          <w:tcPr>
            <w:tcW w:w="1728" w:type="dxa"/>
          </w:tcPr>
          <w:p w14:paraId="542F22F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Enter invalid payment details</w:t>
            </w:r>
          </w:p>
        </w:tc>
        <w:tc>
          <w:tcPr>
            <w:tcW w:w="1728" w:type="dxa"/>
          </w:tcPr>
          <w:p w14:paraId="2F5CE68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Payment failure message displayed</w:t>
            </w:r>
          </w:p>
        </w:tc>
        <w:tc>
          <w:tcPr>
            <w:tcW w:w="1728" w:type="dxa"/>
          </w:tcPr>
          <w:p w14:paraId="1A0379A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65ACBCFC" w14:textId="77777777">
        <w:tc>
          <w:tcPr>
            <w:tcW w:w="1728" w:type="dxa"/>
          </w:tcPr>
          <w:p w14:paraId="4B34660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TC3.5</w:t>
            </w:r>
          </w:p>
        </w:tc>
        <w:tc>
          <w:tcPr>
            <w:tcW w:w="1728" w:type="dxa"/>
          </w:tcPr>
          <w:p w14:paraId="343C25A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multiple payment options</w:t>
            </w:r>
          </w:p>
        </w:tc>
        <w:tc>
          <w:tcPr>
            <w:tcW w:w="1728" w:type="dxa"/>
          </w:tcPr>
          <w:p w14:paraId="027CD667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 Credit Card, UPI, and Net Banking options</w:t>
            </w:r>
          </w:p>
        </w:tc>
        <w:tc>
          <w:tcPr>
            <w:tcW w:w="1728" w:type="dxa"/>
          </w:tcPr>
          <w:p w14:paraId="0A39EE6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Payment processed successfully for each method</w:t>
            </w:r>
          </w:p>
        </w:tc>
        <w:tc>
          <w:tcPr>
            <w:tcW w:w="1728" w:type="dxa"/>
          </w:tcPr>
          <w:p w14:paraId="6B7AEB9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1E47042D" w14:textId="77777777">
        <w:tc>
          <w:tcPr>
            <w:tcW w:w="1728" w:type="dxa"/>
          </w:tcPr>
          <w:p w14:paraId="2EDB090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TC3.6</w:t>
            </w:r>
          </w:p>
        </w:tc>
        <w:tc>
          <w:tcPr>
            <w:tcW w:w="1728" w:type="dxa"/>
          </w:tcPr>
          <w:p w14:paraId="23F5561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discount or promo code application</w:t>
            </w:r>
          </w:p>
        </w:tc>
        <w:tc>
          <w:tcPr>
            <w:tcW w:w="1728" w:type="dxa"/>
          </w:tcPr>
          <w:p w14:paraId="15F3707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Enter a valid promo code</w:t>
            </w:r>
          </w:p>
        </w:tc>
        <w:tc>
          <w:tcPr>
            <w:tcW w:w="1728" w:type="dxa"/>
          </w:tcPr>
          <w:p w14:paraId="372E581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Discount applied to total price</w:t>
            </w:r>
          </w:p>
        </w:tc>
        <w:tc>
          <w:tcPr>
            <w:tcW w:w="1728" w:type="dxa"/>
          </w:tcPr>
          <w:p w14:paraId="07F6B33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23EE438C" w14:textId="77777777">
        <w:tc>
          <w:tcPr>
            <w:tcW w:w="1728" w:type="dxa"/>
          </w:tcPr>
          <w:p w14:paraId="2578041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TC3.7</w:t>
            </w:r>
          </w:p>
        </w:tc>
        <w:tc>
          <w:tcPr>
            <w:tcW w:w="1728" w:type="dxa"/>
          </w:tcPr>
          <w:p w14:paraId="0841ED1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payment receipt generation</w:t>
            </w:r>
          </w:p>
        </w:tc>
        <w:tc>
          <w:tcPr>
            <w:tcW w:w="1728" w:type="dxa"/>
          </w:tcPr>
          <w:p w14:paraId="6430E25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Complete payment process</w:t>
            </w:r>
          </w:p>
        </w:tc>
        <w:tc>
          <w:tcPr>
            <w:tcW w:w="1728" w:type="dxa"/>
          </w:tcPr>
          <w:p w14:paraId="426922A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Receipt sent via email/SMS</w:t>
            </w:r>
          </w:p>
        </w:tc>
        <w:tc>
          <w:tcPr>
            <w:tcW w:w="1728" w:type="dxa"/>
          </w:tcPr>
          <w:p w14:paraId="5662B60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3DDFD819" w14:textId="77777777">
        <w:tc>
          <w:tcPr>
            <w:tcW w:w="1728" w:type="dxa"/>
          </w:tcPr>
          <w:p w14:paraId="06A2284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TC3.8</w:t>
            </w:r>
          </w:p>
        </w:tc>
        <w:tc>
          <w:tcPr>
            <w:tcW w:w="1728" w:type="dxa"/>
          </w:tcPr>
          <w:p w14:paraId="15EF09A7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seat selection change</w:t>
            </w:r>
          </w:p>
        </w:tc>
        <w:tc>
          <w:tcPr>
            <w:tcW w:w="1728" w:type="dxa"/>
          </w:tcPr>
          <w:p w14:paraId="0E51FC7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Change selected seat</w:t>
            </w:r>
          </w:p>
        </w:tc>
        <w:tc>
          <w:tcPr>
            <w:tcW w:w="1728" w:type="dxa"/>
          </w:tcPr>
          <w:p w14:paraId="7A4E84C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 xml:space="preserve">New seat </w:t>
            </w:r>
            <w:proofErr w:type="gramStart"/>
            <w:r w:rsidRPr="007620F6">
              <w:rPr>
                <w:rFonts w:ascii="Arial" w:hAnsi="Arial" w:cs="Arial"/>
                <w:sz w:val="24"/>
                <w:szCs w:val="24"/>
              </w:rPr>
              <w:t>highlighted,</w:t>
            </w:r>
            <w:proofErr w:type="gramEnd"/>
            <w:r w:rsidRPr="007620F6">
              <w:rPr>
                <w:rFonts w:ascii="Arial" w:hAnsi="Arial" w:cs="Arial"/>
                <w:sz w:val="24"/>
                <w:szCs w:val="24"/>
              </w:rPr>
              <w:t xml:space="preserve"> previous seat unselected</w:t>
            </w:r>
          </w:p>
        </w:tc>
        <w:tc>
          <w:tcPr>
            <w:tcW w:w="1728" w:type="dxa"/>
          </w:tcPr>
          <w:p w14:paraId="31484DD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5B2BC0A7" w14:textId="77777777">
        <w:tc>
          <w:tcPr>
            <w:tcW w:w="1728" w:type="dxa"/>
          </w:tcPr>
          <w:p w14:paraId="4F72157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TC3.9</w:t>
            </w:r>
          </w:p>
        </w:tc>
        <w:tc>
          <w:tcPr>
            <w:tcW w:w="1728" w:type="dxa"/>
          </w:tcPr>
          <w:p w14:paraId="66AF578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partial booking cancellation</w:t>
            </w:r>
          </w:p>
        </w:tc>
        <w:tc>
          <w:tcPr>
            <w:tcW w:w="1728" w:type="dxa"/>
          </w:tcPr>
          <w:p w14:paraId="6FBD4D8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Cancel one seat from a multi-seat booking</w:t>
            </w:r>
          </w:p>
        </w:tc>
        <w:tc>
          <w:tcPr>
            <w:tcW w:w="1728" w:type="dxa"/>
          </w:tcPr>
          <w:p w14:paraId="4C530C9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Selected seat canceled and refund processed</w:t>
            </w:r>
          </w:p>
        </w:tc>
        <w:tc>
          <w:tcPr>
            <w:tcW w:w="1728" w:type="dxa"/>
          </w:tcPr>
          <w:p w14:paraId="291664F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091D56D1" w14:textId="77777777">
        <w:tc>
          <w:tcPr>
            <w:tcW w:w="1728" w:type="dxa"/>
          </w:tcPr>
          <w:p w14:paraId="388AA29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TC3.10</w:t>
            </w:r>
          </w:p>
        </w:tc>
        <w:tc>
          <w:tcPr>
            <w:tcW w:w="1728" w:type="dxa"/>
          </w:tcPr>
          <w:p w14:paraId="398CE947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integration with wallet payments</w:t>
            </w:r>
          </w:p>
        </w:tc>
        <w:tc>
          <w:tcPr>
            <w:tcW w:w="1728" w:type="dxa"/>
          </w:tcPr>
          <w:p w14:paraId="6DDE21E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Use wallet as payment method</w:t>
            </w:r>
          </w:p>
        </w:tc>
        <w:tc>
          <w:tcPr>
            <w:tcW w:w="1728" w:type="dxa"/>
          </w:tcPr>
          <w:p w14:paraId="7DC6B3D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Payment processed successfully via wallet</w:t>
            </w:r>
          </w:p>
        </w:tc>
        <w:tc>
          <w:tcPr>
            <w:tcW w:w="1728" w:type="dxa"/>
          </w:tcPr>
          <w:p w14:paraId="4AED352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3F48B08A" w14:textId="77777777" w:rsidR="007620F6" w:rsidRDefault="007620F6" w:rsidP="007620F6">
      <w:pPr>
        <w:rPr>
          <w:rFonts w:ascii="Poppins" w:hAnsi="Poppins" w:cs="Poppins"/>
          <w:b/>
          <w:bCs/>
          <w:sz w:val="28"/>
          <w:szCs w:val="28"/>
        </w:rPr>
      </w:pPr>
    </w:p>
    <w:p w14:paraId="383E6080" w14:textId="7716C321" w:rsidR="007620F6" w:rsidRPr="007620F6" w:rsidRDefault="007620F6" w:rsidP="007620F6">
      <w:pPr>
        <w:rPr>
          <w:rFonts w:ascii="Poppins" w:hAnsi="Poppins" w:cs="Poppins"/>
          <w:b/>
          <w:bCs/>
          <w:sz w:val="28"/>
          <w:szCs w:val="28"/>
        </w:rPr>
      </w:pPr>
      <w:r w:rsidRPr="007620F6">
        <w:rPr>
          <w:rFonts w:ascii="Poppins" w:hAnsi="Poppins" w:cs="Poppins"/>
          <w:b/>
          <w:bCs/>
          <w:sz w:val="28"/>
          <w:szCs w:val="28"/>
        </w:rPr>
        <w:t>Test Scenario-</w:t>
      </w:r>
      <w:r>
        <w:rPr>
          <w:rFonts w:ascii="Poppins" w:hAnsi="Poppins" w:cs="Poppins"/>
          <w:b/>
          <w:bCs/>
          <w:sz w:val="28"/>
          <w:szCs w:val="28"/>
        </w:rPr>
        <w:t>4</w:t>
      </w:r>
    </w:p>
    <w:p w14:paraId="66ACCB2A" w14:textId="77777777" w:rsidR="007620F6" w:rsidRPr="007620F6" w:rsidRDefault="007620F6" w:rsidP="00557CA4">
      <w:pPr>
        <w:pStyle w:val="Heading2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68" w:type="dxa"/>
        <w:tblLook w:val="04A0" w:firstRow="1" w:lastRow="0" w:firstColumn="1" w:lastColumn="0" w:noHBand="0" w:noVBand="1"/>
      </w:tblPr>
      <w:tblGrid>
        <w:gridCol w:w="4384"/>
        <w:gridCol w:w="4384"/>
      </w:tblGrid>
      <w:tr w:rsidR="007620F6" w:rsidRPr="007620F6" w14:paraId="056B9D8A" w14:textId="77777777" w:rsidTr="00F97833">
        <w:trPr>
          <w:trHeight w:val="383"/>
        </w:trPr>
        <w:tc>
          <w:tcPr>
            <w:tcW w:w="4384" w:type="dxa"/>
          </w:tcPr>
          <w:p w14:paraId="354F876B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84" w:type="dxa"/>
          </w:tcPr>
          <w:p w14:paraId="470AD3C9" w14:textId="656E5D03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TS</w:t>
            </w: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7620F6" w:rsidRPr="007620F6" w14:paraId="3241849D" w14:textId="77777777" w:rsidTr="00F97833">
        <w:trPr>
          <w:trHeight w:val="401"/>
        </w:trPr>
        <w:tc>
          <w:tcPr>
            <w:tcW w:w="4384" w:type="dxa"/>
          </w:tcPr>
          <w:p w14:paraId="0C87709B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384" w:type="dxa"/>
          </w:tcPr>
          <w:p w14:paraId="42F7A9FF" w14:textId="200917C7" w:rsidR="007620F6" w:rsidRPr="007620F6" w:rsidRDefault="007620F6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"Booking Confirmation and Logout"</w:t>
            </w:r>
          </w:p>
        </w:tc>
      </w:tr>
      <w:tr w:rsidR="007620F6" w:rsidRPr="007620F6" w14:paraId="1B011FF2" w14:textId="77777777" w:rsidTr="00F97833">
        <w:trPr>
          <w:trHeight w:val="383"/>
        </w:trPr>
        <w:tc>
          <w:tcPr>
            <w:tcW w:w="4384" w:type="dxa"/>
          </w:tcPr>
          <w:p w14:paraId="168940DF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84" w:type="dxa"/>
          </w:tcPr>
          <w:p w14:paraId="2A8A6994" w14:textId="618E024D" w:rsidR="007620F6" w:rsidRPr="007620F6" w:rsidRDefault="007620F6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To ensure that booking confirmations are sent correctly and logout functions work as expected.</w:t>
            </w:r>
          </w:p>
        </w:tc>
      </w:tr>
    </w:tbl>
    <w:p w14:paraId="2EE8D566" w14:textId="77777777" w:rsidR="007620F6" w:rsidRPr="007620F6" w:rsidRDefault="007620F6" w:rsidP="007620F6">
      <w:pPr>
        <w:pStyle w:val="Heading2"/>
        <w:rPr>
          <w:rFonts w:ascii="Arial" w:hAnsi="Arial" w:cs="Arial"/>
          <w:sz w:val="24"/>
          <w:szCs w:val="24"/>
        </w:rPr>
      </w:pPr>
    </w:p>
    <w:p w14:paraId="7BD4C9CE" w14:textId="05F0520F" w:rsidR="00FA51FF" w:rsidRPr="007620F6" w:rsidRDefault="00000000" w:rsidP="00557CA4">
      <w:pPr>
        <w:jc w:val="center"/>
        <w:rPr>
          <w:rFonts w:ascii="Arial" w:hAnsi="Arial" w:cs="Arial"/>
          <w:sz w:val="24"/>
          <w:szCs w:val="24"/>
        </w:rPr>
      </w:pPr>
      <w:r w:rsidRPr="007620F6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7"/>
        <w:gridCol w:w="1727"/>
        <w:gridCol w:w="1727"/>
        <w:gridCol w:w="1726"/>
      </w:tblGrid>
      <w:tr w:rsidR="00FA51FF" w:rsidRPr="007620F6" w14:paraId="1359D343" w14:textId="77777777">
        <w:tc>
          <w:tcPr>
            <w:tcW w:w="1728" w:type="dxa"/>
          </w:tcPr>
          <w:p w14:paraId="2D4ED8B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728" w:type="dxa"/>
          </w:tcPr>
          <w:p w14:paraId="44DD18D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14:paraId="710E853C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28" w:type="dxa"/>
          </w:tcPr>
          <w:p w14:paraId="551A312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728" w:type="dxa"/>
          </w:tcPr>
          <w:p w14:paraId="68DD7837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Pass/Fail</w:t>
            </w:r>
          </w:p>
        </w:tc>
      </w:tr>
      <w:tr w:rsidR="00FA51FF" w:rsidRPr="007620F6" w14:paraId="0E797D38" w14:textId="77777777">
        <w:tc>
          <w:tcPr>
            <w:tcW w:w="1728" w:type="dxa"/>
          </w:tcPr>
          <w:p w14:paraId="780A7FC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TC4.1</w:t>
            </w:r>
          </w:p>
        </w:tc>
        <w:tc>
          <w:tcPr>
            <w:tcW w:w="1728" w:type="dxa"/>
          </w:tcPr>
          <w:p w14:paraId="45D5490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booking confirmation</w:t>
            </w:r>
          </w:p>
        </w:tc>
        <w:tc>
          <w:tcPr>
            <w:tcW w:w="1728" w:type="dxa"/>
          </w:tcPr>
          <w:p w14:paraId="225FEAC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Successful payment</w:t>
            </w:r>
          </w:p>
        </w:tc>
        <w:tc>
          <w:tcPr>
            <w:tcW w:w="1728" w:type="dxa"/>
          </w:tcPr>
          <w:p w14:paraId="54BE046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E-ticket sent via SMS/Email</w:t>
            </w:r>
          </w:p>
        </w:tc>
        <w:tc>
          <w:tcPr>
            <w:tcW w:w="1728" w:type="dxa"/>
          </w:tcPr>
          <w:p w14:paraId="18BC64F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36C7CBCD" w14:textId="77777777">
        <w:tc>
          <w:tcPr>
            <w:tcW w:w="1728" w:type="dxa"/>
          </w:tcPr>
          <w:p w14:paraId="65C596F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TC4.2</w:t>
            </w:r>
          </w:p>
        </w:tc>
        <w:tc>
          <w:tcPr>
            <w:tcW w:w="1728" w:type="dxa"/>
          </w:tcPr>
          <w:p w14:paraId="683EA3A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booking history retrieval</w:t>
            </w:r>
          </w:p>
        </w:tc>
        <w:tc>
          <w:tcPr>
            <w:tcW w:w="1728" w:type="dxa"/>
          </w:tcPr>
          <w:p w14:paraId="461A2B6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Request to view booking history</w:t>
            </w:r>
          </w:p>
        </w:tc>
        <w:tc>
          <w:tcPr>
            <w:tcW w:w="1728" w:type="dxa"/>
          </w:tcPr>
          <w:p w14:paraId="74FF8BB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List of past bookings displayed</w:t>
            </w:r>
          </w:p>
        </w:tc>
        <w:tc>
          <w:tcPr>
            <w:tcW w:w="1728" w:type="dxa"/>
          </w:tcPr>
          <w:p w14:paraId="0A9FFD5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1ED48DA4" w14:textId="77777777">
        <w:tc>
          <w:tcPr>
            <w:tcW w:w="1728" w:type="dxa"/>
          </w:tcPr>
          <w:p w14:paraId="29E24A5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TC4.3</w:t>
            </w:r>
          </w:p>
        </w:tc>
        <w:tc>
          <w:tcPr>
            <w:tcW w:w="1728" w:type="dxa"/>
          </w:tcPr>
          <w:p w14:paraId="694AE7C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logout functionality</w:t>
            </w:r>
          </w:p>
        </w:tc>
        <w:tc>
          <w:tcPr>
            <w:tcW w:w="1728" w:type="dxa"/>
          </w:tcPr>
          <w:p w14:paraId="79A9FCD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Click on 'Logout' button</w:t>
            </w:r>
          </w:p>
        </w:tc>
        <w:tc>
          <w:tcPr>
            <w:tcW w:w="1728" w:type="dxa"/>
          </w:tcPr>
          <w:p w14:paraId="09562F4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User successfully logs out</w:t>
            </w:r>
          </w:p>
        </w:tc>
        <w:tc>
          <w:tcPr>
            <w:tcW w:w="1728" w:type="dxa"/>
          </w:tcPr>
          <w:p w14:paraId="4A61A3C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2C566655" w14:textId="77777777">
        <w:tc>
          <w:tcPr>
            <w:tcW w:w="1728" w:type="dxa"/>
          </w:tcPr>
          <w:p w14:paraId="5B4A949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TC4.4</w:t>
            </w:r>
          </w:p>
        </w:tc>
        <w:tc>
          <w:tcPr>
            <w:tcW w:w="1728" w:type="dxa"/>
          </w:tcPr>
          <w:p w14:paraId="5733075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re-sending of ticket confirmation</w:t>
            </w:r>
          </w:p>
        </w:tc>
        <w:tc>
          <w:tcPr>
            <w:tcW w:w="1728" w:type="dxa"/>
          </w:tcPr>
          <w:p w14:paraId="5BACC3E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Request re-send of confirmation</w:t>
            </w:r>
          </w:p>
        </w:tc>
        <w:tc>
          <w:tcPr>
            <w:tcW w:w="1728" w:type="dxa"/>
          </w:tcPr>
          <w:p w14:paraId="0DE4836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Ticket confirmation re-sent</w:t>
            </w:r>
          </w:p>
        </w:tc>
        <w:tc>
          <w:tcPr>
            <w:tcW w:w="1728" w:type="dxa"/>
          </w:tcPr>
          <w:p w14:paraId="1292FF3C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01EA5212" w14:textId="77777777">
        <w:tc>
          <w:tcPr>
            <w:tcW w:w="1728" w:type="dxa"/>
          </w:tcPr>
          <w:p w14:paraId="09A093F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TC4.5</w:t>
            </w:r>
          </w:p>
        </w:tc>
        <w:tc>
          <w:tcPr>
            <w:tcW w:w="1728" w:type="dxa"/>
          </w:tcPr>
          <w:p w14:paraId="7058157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booking confirmation email content</w:t>
            </w:r>
          </w:p>
        </w:tc>
        <w:tc>
          <w:tcPr>
            <w:tcW w:w="1728" w:type="dxa"/>
          </w:tcPr>
          <w:p w14:paraId="7E3D11D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Check received email</w:t>
            </w:r>
          </w:p>
        </w:tc>
        <w:tc>
          <w:tcPr>
            <w:tcW w:w="1728" w:type="dxa"/>
          </w:tcPr>
          <w:p w14:paraId="07E205D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Email displays correct booking details</w:t>
            </w:r>
          </w:p>
        </w:tc>
        <w:tc>
          <w:tcPr>
            <w:tcW w:w="1728" w:type="dxa"/>
          </w:tcPr>
          <w:p w14:paraId="05073E3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33A263D9" w14:textId="77777777">
        <w:tc>
          <w:tcPr>
            <w:tcW w:w="1728" w:type="dxa"/>
          </w:tcPr>
          <w:p w14:paraId="155B35B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TC4.6</w:t>
            </w:r>
          </w:p>
        </w:tc>
        <w:tc>
          <w:tcPr>
            <w:tcW w:w="1728" w:type="dxa"/>
          </w:tcPr>
          <w:p w14:paraId="6728514C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session invalidation after logout</w:t>
            </w:r>
          </w:p>
        </w:tc>
        <w:tc>
          <w:tcPr>
            <w:tcW w:w="1728" w:type="dxa"/>
          </w:tcPr>
          <w:p w14:paraId="10C3BAB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Attempt to access system post-logout</w:t>
            </w:r>
          </w:p>
        </w:tc>
        <w:tc>
          <w:tcPr>
            <w:tcW w:w="1728" w:type="dxa"/>
          </w:tcPr>
          <w:p w14:paraId="3FDE936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Access denied; redirect to login page</w:t>
            </w:r>
          </w:p>
        </w:tc>
        <w:tc>
          <w:tcPr>
            <w:tcW w:w="1728" w:type="dxa"/>
          </w:tcPr>
          <w:p w14:paraId="58C90A7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3F504565" w14:textId="77777777" w:rsidR="007620F6" w:rsidRPr="007620F6" w:rsidRDefault="007620F6" w:rsidP="00557CA4">
      <w:pPr>
        <w:pStyle w:val="Heading2"/>
        <w:jc w:val="center"/>
        <w:rPr>
          <w:rFonts w:ascii="Arial" w:hAnsi="Arial" w:cs="Arial"/>
          <w:sz w:val="24"/>
          <w:szCs w:val="24"/>
        </w:rPr>
      </w:pPr>
    </w:p>
    <w:p w14:paraId="33884944" w14:textId="1C82E18A" w:rsidR="007620F6" w:rsidRPr="007620F6" w:rsidRDefault="007620F6" w:rsidP="007620F6">
      <w:pPr>
        <w:rPr>
          <w:rFonts w:ascii="Poppins" w:hAnsi="Poppins" w:cs="Poppins"/>
          <w:b/>
          <w:bCs/>
          <w:sz w:val="28"/>
          <w:szCs w:val="28"/>
        </w:rPr>
      </w:pPr>
      <w:r w:rsidRPr="007620F6">
        <w:rPr>
          <w:rFonts w:ascii="Poppins" w:hAnsi="Poppins" w:cs="Poppins"/>
          <w:b/>
          <w:bCs/>
          <w:sz w:val="28"/>
          <w:szCs w:val="28"/>
        </w:rPr>
        <w:t>Test Scenario-</w:t>
      </w:r>
      <w:r>
        <w:rPr>
          <w:rFonts w:ascii="Poppins" w:hAnsi="Poppins" w:cs="Poppins"/>
          <w:b/>
          <w:bCs/>
          <w:sz w:val="28"/>
          <w:szCs w:val="28"/>
        </w:rPr>
        <w:t>5</w:t>
      </w:r>
    </w:p>
    <w:p w14:paraId="0DE1E0A5" w14:textId="77777777" w:rsidR="007620F6" w:rsidRPr="007620F6" w:rsidRDefault="007620F6" w:rsidP="00557CA4">
      <w:pPr>
        <w:pStyle w:val="Heading2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768" w:type="dxa"/>
        <w:tblLook w:val="04A0" w:firstRow="1" w:lastRow="0" w:firstColumn="1" w:lastColumn="0" w:noHBand="0" w:noVBand="1"/>
      </w:tblPr>
      <w:tblGrid>
        <w:gridCol w:w="4384"/>
        <w:gridCol w:w="4384"/>
      </w:tblGrid>
      <w:tr w:rsidR="007620F6" w:rsidRPr="007620F6" w14:paraId="2662820C" w14:textId="77777777" w:rsidTr="00F97833">
        <w:trPr>
          <w:trHeight w:val="383"/>
        </w:trPr>
        <w:tc>
          <w:tcPr>
            <w:tcW w:w="4384" w:type="dxa"/>
          </w:tcPr>
          <w:p w14:paraId="71DE4F0E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84" w:type="dxa"/>
          </w:tcPr>
          <w:p w14:paraId="788BCDC9" w14:textId="0571AD8F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TS</w:t>
            </w: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7620F6" w:rsidRPr="007620F6" w14:paraId="5E0B6A95" w14:textId="77777777" w:rsidTr="00F97833">
        <w:trPr>
          <w:trHeight w:val="401"/>
        </w:trPr>
        <w:tc>
          <w:tcPr>
            <w:tcW w:w="4384" w:type="dxa"/>
          </w:tcPr>
          <w:p w14:paraId="2C23BABC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384" w:type="dxa"/>
          </w:tcPr>
          <w:p w14:paraId="71BF96DC" w14:textId="4FCE34D1" w:rsidR="007620F6" w:rsidRPr="007620F6" w:rsidRDefault="007620F6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"Admin Panel Functionality"</w:t>
            </w:r>
          </w:p>
        </w:tc>
      </w:tr>
      <w:tr w:rsidR="007620F6" w:rsidRPr="007620F6" w14:paraId="6F6DB4E3" w14:textId="77777777" w:rsidTr="00F97833">
        <w:trPr>
          <w:trHeight w:val="383"/>
        </w:trPr>
        <w:tc>
          <w:tcPr>
            <w:tcW w:w="4384" w:type="dxa"/>
          </w:tcPr>
          <w:p w14:paraId="7704CF49" w14:textId="77777777" w:rsidR="007620F6" w:rsidRPr="007620F6" w:rsidRDefault="007620F6" w:rsidP="00F978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20F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84" w:type="dxa"/>
          </w:tcPr>
          <w:p w14:paraId="0E9118B6" w14:textId="646EEEF4" w:rsidR="007620F6" w:rsidRPr="007620F6" w:rsidRDefault="007620F6" w:rsidP="00F978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To test administrative tasks like movie management, show scheduling, and user management.</w:t>
            </w:r>
          </w:p>
        </w:tc>
      </w:tr>
    </w:tbl>
    <w:p w14:paraId="4F00EF04" w14:textId="77777777" w:rsidR="007620F6" w:rsidRPr="007620F6" w:rsidRDefault="007620F6" w:rsidP="00557CA4">
      <w:pPr>
        <w:pStyle w:val="Heading2"/>
        <w:jc w:val="center"/>
        <w:rPr>
          <w:rFonts w:ascii="Arial" w:hAnsi="Arial" w:cs="Arial"/>
          <w:sz w:val="24"/>
          <w:szCs w:val="24"/>
        </w:rPr>
      </w:pPr>
    </w:p>
    <w:p w14:paraId="1452B2CA" w14:textId="449A4A19" w:rsidR="00FA51FF" w:rsidRPr="007620F6" w:rsidRDefault="00000000" w:rsidP="007620F6">
      <w:pPr>
        <w:rPr>
          <w:rFonts w:ascii="Arial" w:hAnsi="Arial" w:cs="Arial"/>
          <w:sz w:val="24"/>
          <w:szCs w:val="24"/>
        </w:rPr>
      </w:pPr>
      <w:r w:rsidRPr="007620F6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7"/>
        <w:gridCol w:w="1726"/>
        <w:gridCol w:w="1727"/>
        <w:gridCol w:w="1725"/>
      </w:tblGrid>
      <w:tr w:rsidR="00FA51FF" w:rsidRPr="007620F6" w14:paraId="07179622" w14:textId="77777777">
        <w:tc>
          <w:tcPr>
            <w:tcW w:w="1728" w:type="dxa"/>
          </w:tcPr>
          <w:p w14:paraId="43A1A81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Test Case ID</w:t>
            </w:r>
          </w:p>
        </w:tc>
        <w:tc>
          <w:tcPr>
            <w:tcW w:w="1728" w:type="dxa"/>
          </w:tcPr>
          <w:p w14:paraId="2BBADA8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14:paraId="3A5ECBF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1728" w:type="dxa"/>
          </w:tcPr>
          <w:p w14:paraId="61C33817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Expected Output</w:t>
            </w:r>
          </w:p>
        </w:tc>
        <w:tc>
          <w:tcPr>
            <w:tcW w:w="1728" w:type="dxa"/>
          </w:tcPr>
          <w:p w14:paraId="194BAC2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Pass/Fail</w:t>
            </w:r>
          </w:p>
        </w:tc>
      </w:tr>
      <w:tr w:rsidR="00FA51FF" w:rsidRPr="007620F6" w14:paraId="6294173F" w14:textId="77777777">
        <w:tc>
          <w:tcPr>
            <w:tcW w:w="1728" w:type="dxa"/>
          </w:tcPr>
          <w:p w14:paraId="2EE73A8B" w14:textId="4C593A8B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728" w:type="dxa"/>
          </w:tcPr>
          <w:p w14:paraId="77BDB61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admin login</w:t>
            </w:r>
          </w:p>
        </w:tc>
        <w:tc>
          <w:tcPr>
            <w:tcW w:w="1728" w:type="dxa"/>
          </w:tcPr>
          <w:p w14:paraId="43FEA6A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Valid admin credentials</w:t>
            </w:r>
          </w:p>
        </w:tc>
        <w:tc>
          <w:tcPr>
            <w:tcW w:w="1728" w:type="dxa"/>
          </w:tcPr>
          <w:p w14:paraId="1B4B637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Admin successfully logs in</w:t>
            </w:r>
          </w:p>
        </w:tc>
        <w:tc>
          <w:tcPr>
            <w:tcW w:w="1728" w:type="dxa"/>
          </w:tcPr>
          <w:p w14:paraId="3633215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61FB1411" w14:textId="77777777">
        <w:tc>
          <w:tcPr>
            <w:tcW w:w="1728" w:type="dxa"/>
          </w:tcPr>
          <w:p w14:paraId="664CAEA4" w14:textId="0CF96134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728" w:type="dxa"/>
          </w:tcPr>
          <w:p w14:paraId="26D4B2D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add new movie functionality</w:t>
            </w:r>
          </w:p>
        </w:tc>
        <w:tc>
          <w:tcPr>
            <w:tcW w:w="1728" w:type="dxa"/>
          </w:tcPr>
          <w:p w14:paraId="48DE36E7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Enter new movie details</w:t>
            </w:r>
          </w:p>
        </w:tc>
        <w:tc>
          <w:tcPr>
            <w:tcW w:w="1728" w:type="dxa"/>
          </w:tcPr>
          <w:p w14:paraId="0FED105E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Movie added to the system</w:t>
            </w:r>
          </w:p>
        </w:tc>
        <w:tc>
          <w:tcPr>
            <w:tcW w:w="1728" w:type="dxa"/>
          </w:tcPr>
          <w:p w14:paraId="14998E7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22653C16" w14:textId="77777777">
        <w:tc>
          <w:tcPr>
            <w:tcW w:w="1728" w:type="dxa"/>
          </w:tcPr>
          <w:p w14:paraId="783DA9C9" w14:textId="28C76A05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1728" w:type="dxa"/>
          </w:tcPr>
          <w:p w14:paraId="70A78D8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update movie details functionality</w:t>
            </w:r>
          </w:p>
        </w:tc>
        <w:tc>
          <w:tcPr>
            <w:tcW w:w="1728" w:type="dxa"/>
          </w:tcPr>
          <w:p w14:paraId="66ECC06A" w14:textId="4EDF5DD5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 xml:space="preserve">Modify existing movie </w:t>
            </w:r>
            <w:r w:rsidR="007620F6">
              <w:rPr>
                <w:rFonts w:ascii="Arial" w:hAnsi="Arial" w:cs="Arial"/>
                <w:sz w:val="24"/>
                <w:szCs w:val="24"/>
              </w:rPr>
              <w:t>details</w:t>
            </w:r>
          </w:p>
        </w:tc>
        <w:tc>
          <w:tcPr>
            <w:tcW w:w="1728" w:type="dxa"/>
          </w:tcPr>
          <w:p w14:paraId="239E9D0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Movie details updated successfully</w:t>
            </w:r>
          </w:p>
        </w:tc>
        <w:tc>
          <w:tcPr>
            <w:tcW w:w="1728" w:type="dxa"/>
          </w:tcPr>
          <w:p w14:paraId="16FA7B9F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0DCA7041" w14:textId="77777777">
        <w:tc>
          <w:tcPr>
            <w:tcW w:w="1728" w:type="dxa"/>
          </w:tcPr>
          <w:p w14:paraId="20BEC9BF" w14:textId="43E95883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lastRenderedPageBreak/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1728" w:type="dxa"/>
          </w:tcPr>
          <w:p w14:paraId="524E6F3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delete movie functionality</w:t>
            </w:r>
          </w:p>
        </w:tc>
        <w:tc>
          <w:tcPr>
            <w:tcW w:w="1728" w:type="dxa"/>
          </w:tcPr>
          <w:p w14:paraId="260E629C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Select a movie for deletion</w:t>
            </w:r>
          </w:p>
        </w:tc>
        <w:tc>
          <w:tcPr>
            <w:tcW w:w="1728" w:type="dxa"/>
          </w:tcPr>
          <w:p w14:paraId="10E9C049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Movie removed from the system</w:t>
            </w:r>
          </w:p>
        </w:tc>
        <w:tc>
          <w:tcPr>
            <w:tcW w:w="1728" w:type="dxa"/>
          </w:tcPr>
          <w:p w14:paraId="72825A2D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315ED84E" w14:textId="77777777">
        <w:tc>
          <w:tcPr>
            <w:tcW w:w="1728" w:type="dxa"/>
          </w:tcPr>
          <w:p w14:paraId="2A41237D" w14:textId="05BC52C5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728" w:type="dxa"/>
          </w:tcPr>
          <w:p w14:paraId="1FFB3CE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show scheduling functionality</w:t>
            </w:r>
          </w:p>
        </w:tc>
        <w:tc>
          <w:tcPr>
            <w:tcW w:w="1728" w:type="dxa"/>
          </w:tcPr>
          <w:p w14:paraId="045BBF70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Enter show timing and theatre details</w:t>
            </w:r>
          </w:p>
        </w:tc>
        <w:tc>
          <w:tcPr>
            <w:tcW w:w="1728" w:type="dxa"/>
          </w:tcPr>
          <w:p w14:paraId="4ECBDF8A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New show scheduled and visible to users</w:t>
            </w:r>
          </w:p>
        </w:tc>
        <w:tc>
          <w:tcPr>
            <w:tcW w:w="1728" w:type="dxa"/>
          </w:tcPr>
          <w:p w14:paraId="7E4B7F48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36C490A4" w14:textId="77777777">
        <w:tc>
          <w:tcPr>
            <w:tcW w:w="1728" w:type="dxa"/>
          </w:tcPr>
          <w:p w14:paraId="1E9CF896" w14:textId="755B6D80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.6</w:t>
            </w:r>
          </w:p>
        </w:tc>
        <w:tc>
          <w:tcPr>
            <w:tcW w:w="1728" w:type="dxa"/>
          </w:tcPr>
          <w:p w14:paraId="06F95A9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user management functionality</w:t>
            </w:r>
          </w:p>
        </w:tc>
        <w:tc>
          <w:tcPr>
            <w:tcW w:w="1728" w:type="dxa"/>
          </w:tcPr>
          <w:p w14:paraId="2714893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Attempt to add, block, or remove a user</w:t>
            </w:r>
          </w:p>
        </w:tc>
        <w:tc>
          <w:tcPr>
            <w:tcW w:w="1728" w:type="dxa"/>
          </w:tcPr>
          <w:p w14:paraId="59E0548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User management operations executed correctly</w:t>
            </w:r>
          </w:p>
        </w:tc>
        <w:tc>
          <w:tcPr>
            <w:tcW w:w="1728" w:type="dxa"/>
          </w:tcPr>
          <w:p w14:paraId="0E178135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45B4023F" w14:textId="77777777">
        <w:tc>
          <w:tcPr>
            <w:tcW w:w="1728" w:type="dxa"/>
          </w:tcPr>
          <w:p w14:paraId="2DEDBADF" w14:textId="340DB4CA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.7</w:t>
            </w:r>
          </w:p>
        </w:tc>
        <w:tc>
          <w:tcPr>
            <w:tcW w:w="1728" w:type="dxa"/>
          </w:tcPr>
          <w:p w14:paraId="1426C7F1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revenue report generation</w:t>
            </w:r>
          </w:p>
        </w:tc>
        <w:tc>
          <w:tcPr>
            <w:tcW w:w="1728" w:type="dxa"/>
          </w:tcPr>
          <w:p w14:paraId="2ED1349B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Request revenue report</w:t>
            </w:r>
          </w:p>
        </w:tc>
        <w:tc>
          <w:tcPr>
            <w:tcW w:w="1728" w:type="dxa"/>
          </w:tcPr>
          <w:p w14:paraId="2ADBDFCC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Revenue report generated with accurate data</w:t>
            </w:r>
          </w:p>
        </w:tc>
        <w:tc>
          <w:tcPr>
            <w:tcW w:w="1728" w:type="dxa"/>
          </w:tcPr>
          <w:p w14:paraId="50256582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FA51FF" w:rsidRPr="007620F6" w14:paraId="6D082807" w14:textId="77777777">
        <w:tc>
          <w:tcPr>
            <w:tcW w:w="1728" w:type="dxa"/>
          </w:tcPr>
          <w:p w14:paraId="25C6F272" w14:textId="29FA0821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TC</w:t>
            </w:r>
            <w:r w:rsidR="007620F6">
              <w:rPr>
                <w:rFonts w:ascii="Arial" w:hAnsi="Arial" w:cs="Arial"/>
                <w:sz w:val="24"/>
                <w:szCs w:val="24"/>
              </w:rPr>
              <w:t>5</w:t>
            </w:r>
            <w:r w:rsidRPr="007620F6">
              <w:rPr>
                <w:rFonts w:ascii="Arial" w:hAnsi="Arial" w:cs="Arial"/>
                <w:sz w:val="24"/>
                <w:szCs w:val="24"/>
              </w:rPr>
              <w:t>.8</w:t>
            </w:r>
          </w:p>
        </w:tc>
        <w:tc>
          <w:tcPr>
            <w:tcW w:w="1728" w:type="dxa"/>
          </w:tcPr>
          <w:p w14:paraId="5C4FC4CC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Verify admin logout functionality</w:t>
            </w:r>
          </w:p>
        </w:tc>
        <w:tc>
          <w:tcPr>
            <w:tcW w:w="1728" w:type="dxa"/>
          </w:tcPr>
          <w:p w14:paraId="7B3DA796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Click on 'Logout'</w:t>
            </w:r>
          </w:p>
        </w:tc>
        <w:tc>
          <w:tcPr>
            <w:tcW w:w="1728" w:type="dxa"/>
          </w:tcPr>
          <w:p w14:paraId="075331C3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Admin successfully logs out</w:t>
            </w:r>
          </w:p>
        </w:tc>
        <w:tc>
          <w:tcPr>
            <w:tcW w:w="1728" w:type="dxa"/>
          </w:tcPr>
          <w:p w14:paraId="1DA8BA84" w14:textId="77777777" w:rsidR="00FA51FF" w:rsidRPr="007620F6" w:rsidRDefault="00000000" w:rsidP="00557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20F6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059D9EFA" w14:textId="77777777" w:rsidR="00000000" w:rsidRDefault="00000000" w:rsidP="00557CA4">
      <w:pPr>
        <w:jc w:val="center"/>
      </w:pPr>
    </w:p>
    <w:p w14:paraId="6CC65DF4" w14:textId="77777777" w:rsidR="00557CA4" w:rsidRDefault="00557CA4" w:rsidP="00557CA4">
      <w:pPr>
        <w:jc w:val="center"/>
      </w:pPr>
    </w:p>
    <w:p w14:paraId="3F98DB20" w14:textId="77777777" w:rsidR="00425983" w:rsidRPr="00425983" w:rsidRDefault="00425983" w:rsidP="00425983">
      <w:pPr>
        <w:jc w:val="both"/>
        <w:rPr>
          <w:rFonts w:ascii="Poppins" w:hAnsi="Poppins" w:cs="Poppins"/>
          <w:b/>
          <w:bCs/>
          <w:sz w:val="28"/>
          <w:szCs w:val="28"/>
          <w:lang w:val="en-IN"/>
        </w:rPr>
      </w:pPr>
      <w:r w:rsidRPr="00425983">
        <w:rPr>
          <w:rFonts w:ascii="Poppins" w:hAnsi="Poppins" w:cs="Poppins"/>
          <w:b/>
          <w:bCs/>
          <w:sz w:val="28"/>
          <w:szCs w:val="28"/>
          <w:lang w:val="en-IN"/>
        </w:rPr>
        <w:t>Conclusion</w:t>
      </w:r>
    </w:p>
    <w:p w14:paraId="661B32D0" w14:textId="77777777" w:rsidR="00425983" w:rsidRPr="00425983" w:rsidRDefault="00425983" w:rsidP="0042598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425983">
        <w:rPr>
          <w:rFonts w:ascii="Arial" w:hAnsi="Arial" w:cs="Arial"/>
          <w:sz w:val="24"/>
          <w:szCs w:val="24"/>
          <w:lang w:val="en-IN"/>
        </w:rPr>
        <w:t>These test cases help ensure a smooth, error-free experience in the Movie Ticket Management System. Proper testing reduces system failures, enhances security, and improves user satisfaction.</w:t>
      </w:r>
    </w:p>
    <w:p w14:paraId="1247840D" w14:textId="77777777" w:rsidR="00557CA4" w:rsidRDefault="00557CA4" w:rsidP="00557CA4">
      <w:pPr>
        <w:jc w:val="center"/>
      </w:pPr>
    </w:p>
    <w:p w14:paraId="4273DC5C" w14:textId="77777777" w:rsidR="00557CA4" w:rsidRDefault="00557CA4" w:rsidP="00557CA4">
      <w:pPr>
        <w:jc w:val="center"/>
      </w:pPr>
    </w:p>
    <w:p w14:paraId="3FE44B56" w14:textId="77777777" w:rsidR="00557CA4" w:rsidRDefault="00557CA4" w:rsidP="00557CA4">
      <w:pPr>
        <w:jc w:val="center"/>
      </w:pPr>
    </w:p>
    <w:sectPr w:rsidR="00557CA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432FC" w14:textId="77777777" w:rsidR="00393287" w:rsidRDefault="00393287" w:rsidP="00425983">
      <w:pPr>
        <w:spacing w:after="0" w:line="240" w:lineRule="auto"/>
      </w:pPr>
      <w:r>
        <w:separator/>
      </w:r>
    </w:p>
  </w:endnote>
  <w:endnote w:type="continuationSeparator" w:id="0">
    <w:p w14:paraId="5816F3DC" w14:textId="77777777" w:rsidR="00393287" w:rsidRDefault="00393287" w:rsidP="0042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</w:rPr>
      <w:id w:val="-827749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76C3E" w14:textId="1F3F8B0E" w:rsidR="00425983" w:rsidRPr="00425983" w:rsidRDefault="00425983">
        <w:pPr>
          <w:pStyle w:val="Footer"/>
          <w:jc w:val="right"/>
          <w:rPr>
            <w:rFonts w:ascii="Poppins" w:hAnsi="Poppins" w:cs="Poppins"/>
          </w:rPr>
        </w:pPr>
        <w:r w:rsidRPr="00425983">
          <w:rPr>
            <w:rFonts w:ascii="Poppins" w:hAnsi="Poppins" w:cs="Poppins"/>
          </w:rPr>
          <w:t>12202040501020</w:t>
        </w:r>
        <w:r w:rsidRPr="00425983">
          <w:rPr>
            <w:rFonts w:ascii="Poppins" w:hAnsi="Poppins" w:cs="Poppins"/>
          </w:rPr>
          <w:tab/>
        </w:r>
        <w:r w:rsidRPr="00425983">
          <w:rPr>
            <w:rFonts w:ascii="Poppins" w:hAnsi="Poppins" w:cs="Poppins"/>
          </w:rPr>
          <w:tab/>
        </w:r>
        <w:r w:rsidRPr="00425983">
          <w:rPr>
            <w:rFonts w:ascii="Poppins" w:hAnsi="Poppins" w:cs="Poppins"/>
          </w:rPr>
          <w:fldChar w:fldCharType="begin"/>
        </w:r>
        <w:r w:rsidRPr="00425983">
          <w:rPr>
            <w:rFonts w:ascii="Poppins" w:hAnsi="Poppins" w:cs="Poppins"/>
          </w:rPr>
          <w:instrText xml:space="preserve"> PAGE   \* MERGEFORMAT </w:instrText>
        </w:r>
        <w:r w:rsidRPr="00425983">
          <w:rPr>
            <w:rFonts w:ascii="Poppins" w:hAnsi="Poppins" w:cs="Poppins"/>
          </w:rPr>
          <w:fldChar w:fldCharType="separate"/>
        </w:r>
        <w:r w:rsidRPr="00425983">
          <w:rPr>
            <w:rFonts w:ascii="Poppins" w:hAnsi="Poppins" w:cs="Poppins"/>
            <w:noProof/>
          </w:rPr>
          <w:t>2</w:t>
        </w:r>
        <w:r w:rsidRPr="00425983">
          <w:rPr>
            <w:rFonts w:ascii="Poppins" w:hAnsi="Poppins" w:cs="Poppins"/>
            <w:noProof/>
          </w:rPr>
          <w:fldChar w:fldCharType="end"/>
        </w:r>
      </w:p>
    </w:sdtContent>
  </w:sdt>
  <w:p w14:paraId="4B536ED4" w14:textId="77777777" w:rsidR="00425983" w:rsidRPr="00425983" w:rsidRDefault="00425983">
    <w:pPr>
      <w:pStyle w:val="Footer"/>
      <w:rPr>
        <w:rFonts w:ascii="Poppins" w:hAnsi="Poppins" w:cs="Poppi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4A3E1" w14:textId="77777777" w:rsidR="00393287" w:rsidRDefault="00393287" w:rsidP="00425983">
      <w:pPr>
        <w:spacing w:after="0" w:line="240" w:lineRule="auto"/>
      </w:pPr>
      <w:r>
        <w:separator/>
      </w:r>
    </w:p>
  </w:footnote>
  <w:footnote w:type="continuationSeparator" w:id="0">
    <w:p w14:paraId="38648849" w14:textId="77777777" w:rsidR="00393287" w:rsidRDefault="00393287" w:rsidP="0042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C80F1" w14:textId="77777777" w:rsidR="00425983" w:rsidRPr="00425983" w:rsidRDefault="00425983" w:rsidP="00425983">
    <w:pPr>
      <w:tabs>
        <w:tab w:val="center" w:pos="4513"/>
        <w:tab w:val="right" w:pos="9028"/>
      </w:tabs>
      <w:spacing w:after="0" w:line="259" w:lineRule="auto"/>
      <w:rPr>
        <w:rFonts w:ascii="Poppins" w:hAnsi="Poppins" w:cs="Poppins"/>
        <w:szCs w:val="20"/>
      </w:rPr>
    </w:pPr>
    <w:r w:rsidRPr="00425983">
      <w:rPr>
        <w:rFonts w:ascii="Poppins" w:eastAsia="Calibri" w:hAnsi="Poppins" w:cs="Poppins"/>
      </w:rPr>
      <w:t>202045602</w:t>
    </w:r>
    <w:r w:rsidRPr="00425983">
      <w:rPr>
        <w:rFonts w:ascii="Poppins" w:eastAsia="Calibri" w:hAnsi="Poppins" w:cs="Poppins"/>
      </w:rPr>
      <w:tab/>
      <w:t xml:space="preserve"> </w:t>
    </w:r>
    <w:r w:rsidRPr="00425983">
      <w:rPr>
        <w:rFonts w:ascii="Poppins" w:eastAsia="Calibri" w:hAnsi="Poppins" w:cs="Poppins"/>
      </w:rPr>
      <w:tab/>
      <w:t>Software Engineering</w:t>
    </w:r>
    <w:r w:rsidRPr="00425983">
      <w:rPr>
        <w:rFonts w:ascii="Poppins" w:eastAsia="Calibri" w:hAnsi="Poppins" w:cs="Poppins"/>
        <w:sz w:val="20"/>
        <w:szCs w:val="20"/>
      </w:rPr>
      <w:t xml:space="preserve"> </w:t>
    </w:r>
  </w:p>
  <w:p w14:paraId="33D20434" w14:textId="77777777" w:rsidR="00425983" w:rsidRPr="00425983" w:rsidRDefault="00425983">
    <w:pPr>
      <w:pStyle w:val="Header"/>
      <w:rPr>
        <w:rFonts w:ascii="Poppins" w:hAnsi="Poppins" w:cs="Poppi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F326F5"/>
    <w:multiLevelType w:val="multilevel"/>
    <w:tmpl w:val="5C4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D025A"/>
    <w:multiLevelType w:val="multilevel"/>
    <w:tmpl w:val="D258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835218">
    <w:abstractNumId w:val="8"/>
  </w:num>
  <w:num w:numId="2" w16cid:durableId="1437286637">
    <w:abstractNumId w:val="6"/>
  </w:num>
  <w:num w:numId="3" w16cid:durableId="1062556315">
    <w:abstractNumId w:val="5"/>
  </w:num>
  <w:num w:numId="4" w16cid:durableId="1885628748">
    <w:abstractNumId w:val="4"/>
  </w:num>
  <w:num w:numId="5" w16cid:durableId="418332611">
    <w:abstractNumId w:val="7"/>
  </w:num>
  <w:num w:numId="6" w16cid:durableId="1358119456">
    <w:abstractNumId w:val="3"/>
  </w:num>
  <w:num w:numId="7" w16cid:durableId="85541096">
    <w:abstractNumId w:val="2"/>
  </w:num>
  <w:num w:numId="8" w16cid:durableId="1195534096">
    <w:abstractNumId w:val="1"/>
  </w:num>
  <w:num w:numId="9" w16cid:durableId="1164472932">
    <w:abstractNumId w:val="0"/>
  </w:num>
  <w:num w:numId="10" w16cid:durableId="614941010">
    <w:abstractNumId w:val="10"/>
  </w:num>
  <w:num w:numId="11" w16cid:durableId="147215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3269"/>
    <w:rsid w:val="00393287"/>
    <w:rsid w:val="00425983"/>
    <w:rsid w:val="00557CA4"/>
    <w:rsid w:val="007620F6"/>
    <w:rsid w:val="00AA1D8D"/>
    <w:rsid w:val="00B47730"/>
    <w:rsid w:val="00CB0664"/>
    <w:rsid w:val="00FA5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260700"/>
  <w14:defaultImageDpi w14:val="300"/>
  <w15:docId w15:val="{722FAA3A-A042-4FCB-8E13-21D1CC77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0F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Jaradi</cp:lastModifiedBy>
  <cp:revision>2</cp:revision>
  <dcterms:created xsi:type="dcterms:W3CDTF">2025-04-03T12:58:00Z</dcterms:created>
  <dcterms:modified xsi:type="dcterms:W3CDTF">2025-04-03T12:58:00Z</dcterms:modified>
  <cp:category/>
</cp:coreProperties>
</file>